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Problème : AC : echec lors de l'export d'un produit de odoo11 vers woo-Commerce</w:t>
      </w:r>
    </w:p>
    <w:p>
      <w:r>
        <w:t>Date d'enregistrement : 2025-07-02 17:14:32</w:t>
      </w:r>
    </w:p>
    <w:p>
      <w:r>
        <w:t>Statut du Problème : OUVERT</w:t>
      </w:r>
    </w:p>
    <w:p>
      <w:r>
        <w:t>Assigné à (ID) : 1</w:t>
      </w:r>
    </w:p>
    <w:p>
      <w:pPr>
        <w:pStyle w:val="Heading2"/>
      </w:pPr>
      <w:r>
        <w:t>Description Détaillée du Problème</w:t>
      </w:r>
    </w:p>
    <w:p>
      <w:r>
        <w:t>j'ai développé un module qui permet la connexion entre WooCommerce et odoo maintenant j'ai écris le code qui va me permettre d'exporter un produit de Odoo vers WooCommerce en utilisant "_logger.exception(....)" pour voir l'erreur proprement dit dans les logs ensuite j'ai eu des erreurs ou chatgpt m'a demandé de Remplacer _logger.exception(...) par _logger.error(..., exc_info=True) mais jusque là il y'a toujours probleme avec la methode</w:t>
      </w:r>
    </w:p>
    <w:p>
      <w:pPr>
        <w:pStyle w:val="Heading2"/>
      </w:pPr>
      <w:r>
        <w:t>Cause Racine Identifiée</w:t>
      </w:r>
    </w:p>
    <w:p>
      <w:r>
        <w:t>**</w:t>
        <w:br/>
        <w:br/>
        <w:t>La cause racine est une gestion des erreurs API incomplète ou inefficace dans le module Odoo, où le code ne parvient pas à intercepter, analyser et logger de manière claire les codes de statut HTTP et les messages d'erreur détaillés renvoyés par l'API WooCommerce. Cela masque la véritable nature de l'échec (ex: problème d'authentification, données invalides, ressource manquante) et rend le diagnostic impossible via les logs d'exceptions Python standard.</w:t>
        <w:br/>
        <w:br/>
        <w:t>**Solutions Suggérées :**</w:t>
        <w:br/>
        <w:br/>
        <w:t>*   **Implémenter une gestion robuste des erreurs API HTTP :**</w:t>
        <w:br/>
        <w:t xml:space="preserve">    *   Encapsulez toutes les requêtes HTTP vers WooCommerce dans des blocs `try-except` pour capturer les erreurs réseau (ex: `requests.exceptions.ConnectionError`, `Timeout`).</w:t>
        <w:br/>
        <w:t xml:space="preserve">    *   **Crucial :** Après *chaque* appel API, vérifiez systématiquement le code de statut HTTP de la réponse. Si le statut n'est pas dans la plage 2xx (succès), levez une exception personnalisée (ex: `WooCommerceAPIError`) incluant le code de statut et le corps complet de la réponse JSON/texte.</w:t>
        <w:br/>
        <w:t xml:space="preserve">    *   Analysez le corps de la réponse en cas d'erreur pour extraire et logger les messages d'erreur spécifiques de WooCommerce (souvent sous la clé `message` ou `data.details`).</w:t>
        <w:br/>
        <w:br/>
        <w:t>*   **Améliorer la verbosité et la clarté des logs :**</w:t>
        <w:br/>
        <w:t xml:space="preserve">    *   Lorsque vous loggez une erreur, incluez non seulement le traceback (`exc_info=True`) mais aussi toutes les informations contextuelles pertinentes : l'URL de la requête, les en-têtes (sans les clés secrètes), le payload envoyé, et surtout, la réponse complète reçue de l'API WooCommerce (code de statut, en-têtes, corps).</w:t>
        <w:br/>
        <w:t xml:space="preserve">    *   Utilisez différents niveaux de log : `_logger.debug` pour les requêtes/réponses réussies en mode développement, `_logger.error` pour les échecs avec détails complets.</w:t>
        <w:br/>
        <w:t xml:space="preserve">    *   Assurez-vous que le niveau de log de votre serveur Odoo est configuré pour afficher les messages `debug` ou `info` lors du débogage (`--log-level=debug` ou dans le fichier de conf).</w:t>
        <w:br/>
        <w:br/>
        <w:t>*   **Valider les données avant l'envoi :**</w:t>
        <w:br/>
        <w:t xml:space="preserve">    *   Avant d'envoyer le produit à WooCommerce, effectuez une validation côté Odoo pour s'assurer que toutes les données requises par l'API WooCommerce sont présentes et dans le bon format (ex: `name`, `type`, `regular_price`, `sku`). Cela peut éviter des erreurs "Bad Request" (400) de l'API.</w:t>
        <w:br/>
        <w:br/>
        <w:t>*   **Tester l'API WooCommerce indépendamment :**</w:t>
        <w:br/>
        <w:t xml:space="preserve">    *   Utilisez un outil comme Postman, Insomnia ou `curl` pour envoyer manuellement des requêtes POST de création de produit à votre API WooCommerce avec les mêmes clés API et données que votre module Odoo. Cela vous aidera à isoler si le problème vient de votre code Odoo, de la configuration de WooCommerce, ou des clés API elles-mêmes.</w:t>
        <w:br/>
        <w:t xml:space="preserve">    *   Vérifiez la documentation officielle de l'API REST WooCommerce pour les spécificités des endpoints, des corps de requête et des formats d'erreur.</w:t>
        <w:br/>
        <w:br/>
        <w:t>*   **Utiliser un débogueur Python :**</w:t>
        <w:br/>
        <w:t xml:space="preserve">    *   Activez le mode débogage dans Odoo (si vous utilisez PyCharm ou un IDE similaire) ou insérez des points d'arrêt avec `pdb` (`import pdb; pdb.set_trace()`) dans votre code juste avant et après l'appel à l'API WooCommerce. Cela vous permettra d'inspecter les variables, les requêtes construites et les réponses brutes en temps réel.</w:t>
        <w:br/>
        <w:br/>
        <w:t>*   **Vérifier la configuration de la connexion :**</w:t>
        <w:br/>
        <w:t xml:space="preserve">    *   Confirmez que les clés API WooCommerce (Consumer Key et Consumer Secret) sont correctes et ont les permissions nécessaires (Lecture/Écriture).</w:t>
        <w:br/>
        <w:t xml:space="preserve">    *   Vérifiez que l'URL de base de votre site WooCommerce est correcte et accessible depuis le serveur Odoo (pas de problème de DNS, pare-feu, ou SSL).</w:t>
      </w:r>
    </w:p>
    <w:p>
      <w:pPr>
        <w:pStyle w:val="Heading2"/>
      </w:pPr>
      <w:r>
        <w:t>Solutions Suggérées/Mises en Œuvre</w:t>
      </w:r>
    </w:p>
    <w:p>
      <w:r>
        <w:t>**</w:t>
        <w:br/>
        <w:br/>
        <w:t>*   **Implémenter une gestion robuste des erreurs API HTTP :**</w:t>
        <w:br/>
        <w:t xml:space="preserve">    *   Encapsulez toutes les requêtes HTTP vers WooCommerce dans des blocs `try-except` pour capturer les erreurs réseau (ex: `requests.exceptions.ConnectionError`, `Timeout`).</w:t>
        <w:br/>
        <w:t xml:space="preserve">    *   **Crucial :** Après *chaque* appel API, vérifiez systématiquement le code de statut HTTP de la réponse. Si le statut n'est pas dans la plage 2xx (succès), levez une exception personnalisée (ex: `WooCommerceAPIError`) incluant le code de statut et le corps complet de la réponse JSON/texte.</w:t>
        <w:br/>
        <w:t xml:space="preserve">    *   Analysez le corps de la réponse en cas d'erreur pour extraire et logger les messages d'erreur spécifiques de WooCommerce (souvent sous la clé `message` ou `data.details`).</w:t>
        <w:br/>
        <w:br/>
        <w:t>*   **Améliorer la verbosité et la clarté des logs :**</w:t>
        <w:br/>
        <w:t xml:space="preserve">    *   Lorsque vous loggez une erreur, incluez non seulement le traceback (`exc_info=True`) mais aussi toutes les informations contextuelles pertinentes : l'URL de la requête, les en-têtes (sans les clés secrètes), le payload envoyé, et surtout, la réponse complète reçue de l'API WooCommerce (code de statut, en-têtes, corps).</w:t>
        <w:br/>
        <w:t xml:space="preserve">    *   Utilisez différents niveaux de log : `_logger.debug` pour les requêtes/réponses réussies en mode développement, `_logger.error` pour les échecs avec détails complets.</w:t>
        <w:br/>
        <w:t xml:space="preserve">    *   Assurez-vous que le niveau de log de votre serveur Odoo est configuré pour afficher les messages `debug` ou `info` lors du débogage (`--log-level=debug` ou dans le fichier de conf).</w:t>
        <w:br/>
        <w:br/>
        <w:t>*   **Valider les données avant l'envoi :**</w:t>
        <w:br/>
        <w:t xml:space="preserve">    *   Avant d'envoyer le produit à WooCommerce, effectuez une validation côté Odoo pour s'assurer que toutes les données requises par l'API WooCommerce sont présentes et dans le bon format (ex: `name`, `type`, `regular_price`, `sku`). Cela peut éviter des erreurs "Bad Request" (400) de l'API.</w:t>
        <w:br/>
        <w:br/>
        <w:t>*   **Tester l'API WooCommerce indépendamment :**</w:t>
        <w:br/>
        <w:t xml:space="preserve">    *   Utilisez un outil comme Postman, Insomnia ou `curl` pour envoyer manuellement des requêtes POST de création de produit à votre API WooCommerce avec les mêmes clés API et données que votre module Odoo. Cela vous aidera à isoler si le problème vient de votre code Odoo, de la configuration de WooCommerce, ou des clés API elles-mêmes.</w:t>
        <w:br/>
        <w:t xml:space="preserve">    *   Vérifiez la documentation officielle de l'API REST WooCommerce pour les spécificités des endpoints, des corps de requête et des formats d'erreur.</w:t>
        <w:br/>
        <w:br/>
        <w:t>*   **Utiliser un débogueur Python :**</w:t>
        <w:br/>
        <w:t xml:space="preserve">    *   Activez le mode débogage dans Odoo (si vous utilisez PyCharm ou un IDE similaire) ou insérez des points d'arrêt avec `pdb` (`import pdb; pdb.set_trace()`) dans votre code juste avant et après l'appel à l'API WooCommerce. Cela vous permettra d'inspecter les variables, les requêtes construites et les réponses brutes en temps réel.</w:t>
        <w:br/>
        <w:br/>
        <w:t>*   **Vérifier la configuration de la connexion :**</w:t>
        <w:br/>
        <w:t xml:space="preserve">    *   Confirmez que les clés API WooCommerce (Consumer Key et Consumer Secret) sont correctes et ont les permissions nécessaires (Lecture/Écriture).</w:t>
        <w:br/>
        <w:t xml:space="preserve">    *   Vérifiez que l'URL de base de votre site WooCommerce est correcte et accessible depuis le serveur Odoo (pas de problème de DNS, pare-feu, ou SSL).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