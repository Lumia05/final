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Rapport de Problème : echec lors de l'export d'un produit de odoo11 vers woo-Commerce</w:t>
      </w:r>
    </w:p>
    <w:p>
      <w:r>
        <w:t>Date d'enregistrement : 2025-07-02 15:42:30</w:t>
      </w:r>
    </w:p>
    <w:p>
      <w:r>
        <w:t>Statut du Problème : OUVERT</w:t>
      </w:r>
    </w:p>
    <w:p>
      <w:r>
        <w:t>Assigné à (ID) : None</w:t>
      </w:r>
    </w:p>
    <w:p>
      <w:pPr>
        <w:pStyle w:val="Heading2"/>
      </w:pPr>
      <w:r>
        <w:t>Description Détaillée du Problème</w:t>
      </w:r>
    </w:p>
    <w:p>
      <w:r>
        <w:t>j'ai développé un module qui permet la connexion entre WooCommerce et odoo maintenant j'ai écris le code qui va me permettre d'exporter un produit de Odoo vers WooCommerce en utilisant "_logger.exception(....)" pour voir l'erreur proprement dit dans les logs ensuite j'ai eu des erreurs ou chatgpt m'a demandé de Remplacer _logger.exception(...) par _logger.error(..., exc_info=True) mais jusque là il y'a toujours probleme avec la methode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